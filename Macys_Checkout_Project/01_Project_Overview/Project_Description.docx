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Macy’s Checkout Project – Project Description</w:t>
      </w:r>
    </w:p>
    <w:p/>
    <w:p>
      <w:r>
        <w:rPr>
          <w:b/>
          <w:sz w:val="24"/>
        </w:rPr>
        <w:t>Overview</w:t>
      </w:r>
    </w:p>
    <w:p>
      <w:pPr>
        <w:pStyle w:val="ListBullet"/>
      </w:pPr>
      <w:r>
        <w:t>Macy’s Checkout System enables customers to complete purchases online across web and mobile.</w:t>
      </w:r>
    </w:p>
    <w:p>
      <w:pPr>
        <w:pStyle w:val="ListBullet"/>
      </w:pPr>
      <w:r>
        <w:t>Covers cart review, authentication, shipping, payment, discounts, tax, and order confirmation.</w:t>
      </w:r>
    </w:p>
    <w:p>
      <w:r>
        <w:rPr>
          <w:b/>
          <w:sz w:val="24"/>
        </w:rPr>
        <w:t>Scope</w:t>
      </w:r>
    </w:p>
    <w:p>
      <w:pPr>
        <w:pStyle w:val="ListBullet"/>
      </w:pPr>
      <w:r>
        <w:t>Manual QA of end-to-end checkout journey with focus on functional, integration, UI and regression testing.</w:t>
      </w:r>
    </w:p>
    <w:p>
      <w:pPr>
        <w:pStyle w:val="ListBullet"/>
      </w:pPr>
      <w:r>
        <w:t>Non-functional checks: basic performance observations and usability notes.</w:t>
      </w:r>
    </w:p>
    <w:p>
      <w:r>
        <w:rPr>
          <w:b/>
          <w:sz w:val="24"/>
        </w:rPr>
        <w:t>Team &amp; Roles</w:t>
      </w:r>
    </w:p>
    <w:p>
      <w:pPr>
        <w:pStyle w:val="ListBullet"/>
      </w:pPr>
      <w:r>
        <w:t>Quality Associate (Manual QA): Test design, execution, defect management, reporting.</w:t>
      </w:r>
    </w:p>
    <w:p>
      <w:pPr>
        <w:pStyle w:val="ListBullet"/>
      </w:pPr>
      <w:r>
        <w:t>Developers, Product Owner, Scrum Master, Business Analyst.</w:t>
      </w:r>
    </w:p>
    <w:p>
      <w:r>
        <w:rPr>
          <w:b/>
          <w:sz w:val="24"/>
        </w:rPr>
        <w:t>Environments</w:t>
      </w:r>
    </w:p>
    <w:p>
      <w:pPr>
        <w:pStyle w:val="ListBullet"/>
      </w:pPr>
      <w:r>
        <w:t>Web (Chrome, Firefox, Edge), Mobile Web (Android).</w:t>
      </w:r>
    </w:p>
    <w:p>
      <w:pPr>
        <w:pStyle w:val="ListBullet"/>
      </w:pPr>
      <w:r>
        <w:t>Test, Staging, and Production (post-release sanity).</w:t>
      </w:r>
    </w:p>
    <w:p/>
    <w:p>
      <w:r>
        <w:t>Generated on: 2025-08-26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